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8AB7" w14:textId="3DD10632" w:rsidR="006F4F52" w:rsidRDefault="00000000">
      <w:pPr>
        <w:pStyle w:val="Heading1"/>
      </w:pPr>
      <w:r>
        <w:t>Research Paper Fetcher – Project Report</w:t>
      </w:r>
    </w:p>
    <w:p w14:paraId="3CF7458E" w14:textId="77777777" w:rsidR="006F4F52" w:rsidRDefault="00000000">
      <w:pPr>
        <w:pStyle w:val="Heading2"/>
      </w:pPr>
      <w:r>
        <w:t>1. Introduction</w:t>
      </w:r>
    </w:p>
    <w:p w14:paraId="75341F77" w14:textId="77777777" w:rsidR="006F4F52" w:rsidRDefault="00000000">
      <w:r>
        <w:t>Research in the pharmaceutical and biotech industry relies heavily on academic and industry publications. This project aims to develop a Python-based command-line tool that fetches research papers from PubMed, filtering results to include those affiliated with pharmaceutical or biotech companies. The tool processes and exports data in a structured CSV format.</w:t>
      </w:r>
    </w:p>
    <w:p w14:paraId="6BA811FD" w14:textId="77777777" w:rsidR="006F4F52" w:rsidRDefault="00000000">
      <w:pPr>
        <w:pStyle w:val="Heading2"/>
      </w:pPr>
      <w:r>
        <w:t>2. Objectives</w:t>
      </w:r>
    </w:p>
    <w:p w14:paraId="29C6F732" w14:textId="77777777" w:rsidR="006F4F52" w:rsidRDefault="00000000">
      <w:r>
        <w:t>The main objectives of this project are:</w:t>
      </w:r>
    </w:p>
    <w:p w14:paraId="5105FC60" w14:textId="4AD048C0" w:rsidR="006F4F52" w:rsidRDefault="00000000">
      <w:pPr>
        <w:pStyle w:val="ListBullet"/>
      </w:pPr>
      <w:r>
        <w:t>Fetch research papers based on user queries from PubMed</w:t>
      </w:r>
    </w:p>
    <w:p w14:paraId="6DAFC617" w14:textId="0B35BF71" w:rsidR="006F4F52" w:rsidRDefault="00000000">
      <w:pPr>
        <w:pStyle w:val="ListBullet"/>
      </w:pPr>
      <w:r>
        <w:t>Identify papers with at least one non-academic author</w:t>
      </w:r>
    </w:p>
    <w:p w14:paraId="0B4F4AAF" w14:textId="59406588" w:rsidR="006F4F52" w:rsidRDefault="00000000">
      <w:pPr>
        <w:pStyle w:val="ListBullet"/>
      </w:pPr>
      <w:r>
        <w:t>Extract relevant details like PubMed ID, Title, Publication Date, and Author Information</w:t>
      </w:r>
    </w:p>
    <w:p w14:paraId="7BF0C575" w14:textId="5D786527" w:rsidR="006F4F52" w:rsidRDefault="00000000">
      <w:pPr>
        <w:pStyle w:val="ListBullet"/>
      </w:pPr>
      <w:r>
        <w:t>Provide a command-line interface for easy interaction</w:t>
      </w:r>
    </w:p>
    <w:p w14:paraId="5ED407F2" w14:textId="5B0B167D" w:rsidR="006F4F52" w:rsidRDefault="00000000">
      <w:pPr>
        <w:pStyle w:val="ListBullet"/>
      </w:pPr>
      <w:r>
        <w:t>Export results to a CSV file</w:t>
      </w:r>
    </w:p>
    <w:p w14:paraId="0741C514" w14:textId="77777777" w:rsidR="006F4F52" w:rsidRDefault="00000000">
      <w:pPr>
        <w:pStyle w:val="Heading2"/>
      </w:pPr>
      <w:r>
        <w:t>3. Methodology</w:t>
      </w:r>
    </w:p>
    <w:p w14:paraId="013254E7" w14:textId="77777777" w:rsidR="006F4F52" w:rsidRDefault="00000000">
      <w:pPr>
        <w:pStyle w:val="Heading3"/>
      </w:pPr>
      <w:r>
        <w:t>3.1 Tools and Technologies Used</w:t>
      </w:r>
    </w:p>
    <w:p w14:paraId="02EFE415" w14:textId="015F9E1A" w:rsidR="006F4F52" w:rsidRDefault="00000000">
      <w:r>
        <w:t>- Programming Language:</w:t>
      </w:r>
      <w:r w:rsidR="0099344C">
        <w:t xml:space="preserve"> </w:t>
      </w:r>
      <w:r>
        <w:t>Python (≥3.10)</w:t>
      </w:r>
    </w:p>
    <w:p w14:paraId="480DBC04" w14:textId="67256C27" w:rsidR="006F4F52" w:rsidRDefault="00000000">
      <w:r>
        <w:t>- API Used: PubMed Entrez API</w:t>
      </w:r>
    </w:p>
    <w:p w14:paraId="51F2C83E" w14:textId="43FE53C2" w:rsidR="006F4F52" w:rsidRDefault="00000000">
      <w:r>
        <w:t>- Package Management: Poetry</w:t>
      </w:r>
    </w:p>
    <w:p w14:paraId="69F8DB7F" w14:textId="6B2933A1" w:rsidR="006F4F52" w:rsidRDefault="00000000">
      <w:r>
        <w:t>- Libraries:</w:t>
      </w:r>
    </w:p>
    <w:p w14:paraId="0B098356" w14:textId="10847B2E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requests – For making API requests</w:t>
      </w:r>
    </w:p>
    <w:p w14:paraId="070038D0" w14:textId="64623BF2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pandas – For data processing</w:t>
      </w:r>
    </w:p>
    <w:p w14:paraId="2E902A60" w14:textId="24C499D8" w:rsidR="006F4F52" w:rsidRDefault="00000000" w:rsidP="0099344C">
      <w:pPr>
        <w:pStyle w:val="ListBullet"/>
        <w:tabs>
          <w:tab w:val="clear" w:pos="360"/>
          <w:tab w:val="num" w:pos="720"/>
        </w:tabs>
        <w:ind w:left="720"/>
      </w:pPr>
      <w:r>
        <w:t xml:space="preserve">  </w:t>
      </w:r>
      <w:proofErr w:type="spellStart"/>
      <w:r>
        <w:t>argparse</w:t>
      </w:r>
      <w:proofErr w:type="spellEnd"/>
      <w:r>
        <w:t xml:space="preserve"> – For handling command-line arguments</w:t>
      </w:r>
    </w:p>
    <w:p w14:paraId="6BB68229" w14:textId="77777777" w:rsidR="006F4F52" w:rsidRDefault="00000000">
      <w:pPr>
        <w:pStyle w:val="Heading3"/>
      </w:pPr>
      <w:r>
        <w:t>3.2 System Architecture</w:t>
      </w:r>
    </w:p>
    <w:p w14:paraId="53AC3E34" w14:textId="77777777" w:rsidR="006F4F52" w:rsidRDefault="00000000">
      <w:r>
        <w:t>The project follows a modular design with two key components:</w:t>
      </w:r>
    </w:p>
    <w:p w14:paraId="11DB2C88" w14:textId="0CDA31D7" w:rsidR="006F4F52" w:rsidRDefault="00000000">
      <w:pPr>
        <w:pStyle w:val="ListBullet"/>
      </w:pPr>
      <w:r>
        <w:t>-Core Module (pubmed_fetcher.py): Handles API requests and data extraction</w:t>
      </w:r>
    </w:p>
    <w:p w14:paraId="20481681" w14:textId="1337C7F6" w:rsidR="006F4F52" w:rsidRDefault="00000000">
      <w:pPr>
        <w:pStyle w:val="ListBullet"/>
      </w:pPr>
      <w:r>
        <w:t>- CLI Module (cli.py): Provides a command-line interface for executing queries</w:t>
      </w:r>
    </w:p>
    <w:p w14:paraId="08941614" w14:textId="77777777" w:rsidR="006F4F52" w:rsidRDefault="00000000">
      <w:pPr>
        <w:pStyle w:val="Heading3"/>
      </w:pPr>
      <w:r>
        <w:t>3.3 Implementation Details</w:t>
      </w:r>
    </w:p>
    <w:p w14:paraId="341FAE1F" w14:textId="156CDD92" w:rsidR="006F4F52" w:rsidRDefault="00000000">
      <w:r>
        <w:t>1. Fetching Data from PubMed</w:t>
      </w:r>
    </w:p>
    <w:p w14:paraId="3E679F39" w14:textId="77777777" w:rsidR="006F4F52" w:rsidRDefault="00000000">
      <w:r>
        <w:t xml:space="preserve">   - The tool sends a GET request to PubMed’s Entrez API.</w:t>
      </w:r>
    </w:p>
    <w:p w14:paraId="28541DE2" w14:textId="77777777" w:rsidR="006F4F52" w:rsidRDefault="00000000">
      <w:r>
        <w:t xml:space="preserve">   - Retrieves paper metadata such as PubMed ID, Title, and Authors.</w:t>
      </w:r>
    </w:p>
    <w:p w14:paraId="3E0B2837" w14:textId="64383F5C" w:rsidR="006F4F52" w:rsidRDefault="00000000">
      <w:r>
        <w:lastRenderedPageBreak/>
        <w:t>2. Filtering Non-Academic Authors</w:t>
      </w:r>
    </w:p>
    <w:p w14:paraId="4D1299E6" w14:textId="77777777" w:rsidR="006F4F52" w:rsidRDefault="00000000">
      <w:r>
        <w:t xml:space="preserve">   - Authors are checked for affiliations with companies instead of universities.</w:t>
      </w:r>
    </w:p>
    <w:p w14:paraId="5DA6F72D" w14:textId="77777777" w:rsidR="006F4F52" w:rsidRDefault="00000000">
      <w:r>
        <w:t xml:space="preserve">   - Heuristics such as email domains (@company.com) or keywords (Pharma, Biotech) are used.</w:t>
      </w:r>
    </w:p>
    <w:p w14:paraId="69656564" w14:textId="1D415E17" w:rsidR="006F4F52" w:rsidRDefault="00000000">
      <w:r>
        <w:t>3. Saving Data to CSV</w:t>
      </w:r>
    </w:p>
    <w:p w14:paraId="71EFAAAE" w14:textId="77777777" w:rsidR="006F4F52" w:rsidRDefault="00000000">
      <w:r>
        <w:t xml:space="preserve">   - Extracted results are formatted into a Pandas DataFrame.</w:t>
      </w:r>
    </w:p>
    <w:p w14:paraId="1273D0FF" w14:textId="77777777" w:rsidR="006F4F52" w:rsidRDefault="00000000">
      <w:r>
        <w:t xml:space="preserve">   - The data is exported as a CSV file if specified.</w:t>
      </w:r>
    </w:p>
    <w:p w14:paraId="00257CD0" w14:textId="77777777" w:rsidR="006F4F52" w:rsidRDefault="00000000">
      <w:pPr>
        <w:pStyle w:val="Heading2"/>
      </w:pPr>
      <w:r>
        <w:t>4. Results and Output</w:t>
      </w:r>
    </w:p>
    <w:p w14:paraId="3931F78D" w14:textId="77777777" w:rsidR="006F4F52" w:rsidRDefault="00000000">
      <w:pPr>
        <w:pStyle w:val="Heading3"/>
      </w:pPr>
      <w:r>
        <w:t>4.1 Example Query Execution</w:t>
      </w:r>
    </w:p>
    <w:p w14:paraId="4CF2BAB5" w14:textId="77777777" w:rsidR="006F4F52" w:rsidRDefault="00000000">
      <w:r>
        <w:t>Command:</w:t>
      </w:r>
    </w:p>
    <w:p w14:paraId="16F19BDB" w14:textId="77777777" w:rsidR="006F4F52" w:rsidRDefault="00000000">
      <w:pPr>
        <w:pStyle w:val="Quote"/>
      </w:pPr>
      <w:r>
        <w:t>poetry run get-papers-list "cancer treatment" -f results.csv</w:t>
      </w:r>
    </w:p>
    <w:p w14:paraId="4DF4DBD4" w14:textId="77777777" w:rsidR="006F4F52" w:rsidRDefault="00000000">
      <w:pPr>
        <w:pStyle w:val="Heading3"/>
      </w:pPr>
      <w:r>
        <w:t>4.2 Example Output</w:t>
      </w:r>
    </w:p>
    <w:p w14:paraId="45A2217E" w14:textId="6D4ACA9B" w:rsidR="006F4F52" w:rsidRDefault="00000000">
      <w:r>
        <w:t>Console Output:</w:t>
      </w:r>
    </w:p>
    <w:p w14:paraId="77EBB191" w14:textId="77777777" w:rsidR="006F4F52" w:rsidRDefault="00000000">
      <w:r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t>"PubmedID": "12345678", "Title": "Cancer Treatment Advancements", "Publication Date": "2024-02-01", "Company Affiliation": "Pfizer"},</w:t>
      </w:r>
      <w:r>
        <w:br/>
        <w:t xml:space="preserve">    {"PubmedID": "87654321", "Title": "New Drug Research", "Publication Date": "2024-01-15", "Company Affiliation": "Moderna"}</w:t>
      </w:r>
      <w:r>
        <w:br/>
        <w:t>]</w:t>
      </w:r>
    </w:p>
    <w:p w14:paraId="2807FCDE" w14:textId="5DD7F10E" w:rsidR="006F4F52" w:rsidRDefault="00000000">
      <w:r>
        <w:t>CSV File Output (results.csv):</w:t>
      </w:r>
    </w:p>
    <w:p w14:paraId="557C876C" w14:textId="77777777" w:rsidR="006F4F52" w:rsidRDefault="00000000">
      <w:proofErr w:type="gramStart"/>
      <w:r>
        <w:t>PubmedID,Title</w:t>
      </w:r>
      <w:proofErr w:type="gramEnd"/>
      <w:r>
        <w:t>,Publication Date,Company Affiliation</w:t>
      </w:r>
      <w:r>
        <w:br/>
        <w:t>12345678,Cancer Treatment Advancements,2024-02-01,Pfizer</w:t>
      </w:r>
      <w:r>
        <w:br/>
        <w:t>87654321,New Drug Research,2024-01-15,Moderna</w:t>
      </w:r>
    </w:p>
    <w:p w14:paraId="25640B9C" w14:textId="77777777" w:rsidR="006F4F52" w:rsidRDefault="00000000">
      <w:pPr>
        <w:pStyle w:val="Heading2"/>
      </w:pPr>
      <w:r>
        <w:t>5. Challenges and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F4F52" w14:paraId="3BCA110F" w14:textId="77777777">
        <w:tc>
          <w:tcPr>
            <w:tcW w:w="4320" w:type="dxa"/>
          </w:tcPr>
          <w:p w14:paraId="0A1E1D31" w14:textId="77777777" w:rsidR="006F4F52" w:rsidRDefault="00000000">
            <w:r>
              <w:t>Challenges</w:t>
            </w:r>
          </w:p>
        </w:tc>
        <w:tc>
          <w:tcPr>
            <w:tcW w:w="4320" w:type="dxa"/>
          </w:tcPr>
          <w:p w14:paraId="40529926" w14:textId="77777777" w:rsidR="006F4F52" w:rsidRDefault="00000000">
            <w:r>
              <w:t>Solutions Implemented</w:t>
            </w:r>
          </w:p>
        </w:tc>
      </w:tr>
      <w:tr w:rsidR="006F4F52" w14:paraId="609E9CA5" w14:textId="77777777">
        <w:tc>
          <w:tcPr>
            <w:tcW w:w="4320" w:type="dxa"/>
          </w:tcPr>
          <w:p w14:paraId="51FD4683" w14:textId="77777777" w:rsidR="006F4F52" w:rsidRDefault="00000000">
            <w:r>
              <w:t>API Rate Limits</w:t>
            </w:r>
          </w:p>
        </w:tc>
        <w:tc>
          <w:tcPr>
            <w:tcW w:w="4320" w:type="dxa"/>
          </w:tcPr>
          <w:p w14:paraId="7C86F62A" w14:textId="77777777" w:rsidR="006F4F52" w:rsidRDefault="00000000">
            <w:r>
              <w:t>Implemented pagination and error handling for API requests</w:t>
            </w:r>
          </w:p>
        </w:tc>
      </w:tr>
      <w:tr w:rsidR="006F4F52" w14:paraId="2DF3283C" w14:textId="77777777">
        <w:tc>
          <w:tcPr>
            <w:tcW w:w="4320" w:type="dxa"/>
          </w:tcPr>
          <w:p w14:paraId="3FEC5BA7" w14:textId="77777777" w:rsidR="006F4F52" w:rsidRDefault="00000000">
            <w:r>
              <w:t>Identifying Non-Academic Authors</w:t>
            </w:r>
          </w:p>
        </w:tc>
        <w:tc>
          <w:tcPr>
            <w:tcW w:w="4320" w:type="dxa"/>
          </w:tcPr>
          <w:p w14:paraId="6984FD37" w14:textId="77777777" w:rsidR="006F4F52" w:rsidRDefault="00000000">
            <w:r>
              <w:t>Used heuristic filtering (checking email domains &amp; company names)</w:t>
            </w:r>
          </w:p>
        </w:tc>
      </w:tr>
      <w:tr w:rsidR="006F4F52" w14:paraId="60731A5B" w14:textId="77777777">
        <w:tc>
          <w:tcPr>
            <w:tcW w:w="4320" w:type="dxa"/>
          </w:tcPr>
          <w:p w14:paraId="645B45EF" w14:textId="77777777" w:rsidR="006F4F52" w:rsidRDefault="00000000">
            <w:r>
              <w:t>Large Data Processing</w:t>
            </w:r>
          </w:p>
        </w:tc>
        <w:tc>
          <w:tcPr>
            <w:tcW w:w="4320" w:type="dxa"/>
          </w:tcPr>
          <w:p w14:paraId="1C96CE3F" w14:textId="77777777" w:rsidR="006F4F52" w:rsidRDefault="00000000">
            <w:r>
              <w:t>Optimized API requests and used Pandas for efficient processing</w:t>
            </w:r>
          </w:p>
        </w:tc>
      </w:tr>
    </w:tbl>
    <w:p w14:paraId="3AC6FC3C" w14:textId="77777777" w:rsidR="006F4F52" w:rsidRDefault="00000000">
      <w:pPr>
        <w:pStyle w:val="Heading2"/>
      </w:pPr>
      <w:r>
        <w:lastRenderedPageBreak/>
        <w:t>6. Conclusion and Future Work</w:t>
      </w:r>
    </w:p>
    <w:p w14:paraId="7EC76834" w14:textId="77777777" w:rsidR="006F4F52" w:rsidRDefault="00000000">
      <w:r>
        <w:t>This project successfully implements a Python-based CLI tool for fetching and filtering research papers from PubMed.</w:t>
      </w:r>
    </w:p>
    <w:p w14:paraId="42F58DFF" w14:textId="76962A87" w:rsidR="006F4F52" w:rsidRDefault="00000000">
      <w:r>
        <w:t>🔹 Key Achievements:</w:t>
      </w:r>
    </w:p>
    <w:p w14:paraId="61555A42" w14:textId="5A91E8D4" w:rsidR="006F4F52" w:rsidRDefault="00000000">
      <w:pPr>
        <w:pStyle w:val="ListBullet"/>
      </w:pPr>
      <w:r>
        <w:t>Automated research paper retrieval</w:t>
      </w:r>
    </w:p>
    <w:p w14:paraId="22748206" w14:textId="45F08D24" w:rsidR="006F4F52" w:rsidRDefault="00000000">
      <w:pPr>
        <w:pStyle w:val="ListBullet"/>
      </w:pPr>
      <w:r>
        <w:t xml:space="preserve">Filtered company-affiliated authors </w:t>
      </w:r>
    </w:p>
    <w:p w14:paraId="6AACF72B" w14:textId="067793B1" w:rsidR="006F4F52" w:rsidRDefault="00000000">
      <w:pPr>
        <w:pStyle w:val="ListBullet"/>
      </w:pPr>
      <w:r>
        <w:t>Provided a CLI interface for easy use</w:t>
      </w:r>
    </w:p>
    <w:p w14:paraId="08932868" w14:textId="5374E206" w:rsidR="006F4F52" w:rsidRDefault="00000000">
      <w:pPr>
        <w:pStyle w:val="ListBullet"/>
      </w:pPr>
      <w:r>
        <w:t>Exported results in CSV format</w:t>
      </w:r>
    </w:p>
    <w:p w14:paraId="1081D3F5" w14:textId="09A1A7DB" w:rsidR="006F4F52" w:rsidRDefault="00000000">
      <w:r>
        <w:t>🔹 Future Enhancements:</w:t>
      </w:r>
    </w:p>
    <w:p w14:paraId="5FAD1DFE" w14:textId="3DD75794" w:rsidR="006F4F52" w:rsidRDefault="00000000">
      <w:pPr>
        <w:pStyle w:val="ListBullet"/>
      </w:pPr>
      <w:r>
        <w:t>Expand heuristic methods for non-academic authors</w:t>
      </w:r>
    </w:p>
    <w:p w14:paraId="0F6477C3" w14:textId="1D55590D" w:rsidR="006F4F52" w:rsidRDefault="00000000">
      <w:pPr>
        <w:pStyle w:val="ListBullet"/>
      </w:pPr>
      <w:r>
        <w:t>Implement a GUI-based version for better accessibility</w:t>
      </w:r>
    </w:p>
    <w:p w14:paraId="1C532931" w14:textId="0F2CD4E8" w:rsidR="006F4F52" w:rsidRDefault="00000000">
      <w:pPr>
        <w:pStyle w:val="ListBullet"/>
      </w:pPr>
      <w:r>
        <w:t>Add advanced filtering options (e.g., keyword-based topic extraction)</w:t>
      </w:r>
    </w:p>
    <w:p w14:paraId="3D5FFCDD" w14:textId="77777777" w:rsidR="006F4F52" w:rsidRDefault="00000000">
      <w:pPr>
        <w:pStyle w:val="Heading2"/>
      </w:pPr>
      <w:r>
        <w:t>7. References</w:t>
      </w:r>
    </w:p>
    <w:p w14:paraId="26748FBD" w14:textId="77777777" w:rsidR="006F4F52" w:rsidRDefault="00000000">
      <w:r>
        <w:t>• PubMed API Documentation: https://www.ncbi.nlm.nih.gov/home/develop/api/</w:t>
      </w:r>
    </w:p>
    <w:p w14:paraId="60BB1D40" w14:textId="77777777" w:rsidR="006F4F52" w:rsidRDefault="00000000">
      <w:r>
        <w:t>• Python Poetry: https://python-poetry.org/docs/</w:t>
      </w:r>
    </w:p>
    <w:p w14:paraId="055E070E" w14:textId="77777777" w:rsidR="006F4F52" w:rsidRDefault="00000000">
      <w:r>
        <w:t>• Pandas Library: https://pandas.pydata.org/</w:t>
      </w:r>
    </w:p>
    <w:sectPr w:rsidR="006F4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304420">
    <w:abstractNumId w:val="8"/>
  </w:num>
  <w:num w:numId="2" w16cid:durableId="1328558192">
    <w:abstractNumId w:val="6"/>
  </w:num>
  <w:num w:numId="3" w16cid:durableId="1247373929">
    <w:abstractNumId w:val="5"/>
  </w:num>
  <w:num w:numId="4" w16cid:durableId="477109157">
    <w:abstractNumId w:val="4"/>
  </w:num>
  <w:num w:numId="5" w16cid:durableId="322902820">
    <w:abstractNumId w:val="7"/>
  </w:num>
  <w:num w:numId="6" w16cid:durableId="695884100">
    <w:abstractNumId w:val="3"/>
  </w:num>
  <w:num w:numId="7" w16cid:durableId="1098984076">
    <w:abstractNumId w:val="2"/>
  </w:num>
  <w:num w:numId="8" w16cid:durableId="1813979695">
    <w:abstractNumId w:val="1"/>
  </w:num>
  <w:num w:numId="9" w16cid:durableId="101033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190"/>
    <w:rsid w:val="005C6DF2"/>
    <w:rsid w:val="006B5AC1"/>
    <w:rsid w:val="006F4F52"/>
    <w:rsid w:val="007828FF"/>
    <w:rsid w:val="009934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C4921"/>
  <w14:defaultImageDpi w14:val="300"/>
  <w15:docId w15:val="{45586D49-D5BD-AA49-A8AF-5D8773AD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waghchaure</cp:lastModifiedBy>
  <cp:revision>5</cp:revision>
  <dcterms:created xsi:type="dcterms:W3CDTF">2013-12-23T23:15:00Z</dcterms:created>
  <dcterms:modified xsi:type="dcterms:W3CDTF">2025-02-09T02:48:00Z</dcterms:modified>
  <cp:category/>
</cp:coreProperties>
</file>